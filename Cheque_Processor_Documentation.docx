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Cheque Processor - Documentation</w:t>
      </w:r>
    </w:p>
    <w:p>
      <w:pPr>
        <w:pStyle w:val="Heading1"/>
      </w:pPr>
      <w:r>
        <w:t>Introduction</w:t>
      </w:r>
    </w:p>
    <w:p>
      <w:r>
        <w:t>The Cheque Processor is a Python-based application designed to process scanned images of cheques. It extracts essential details such as MICR (Magnetic Ink Character Recognition) codes, cheque amount, and date using image processing techniques and OCR (Optical Character Recognition).</w:t>
      </w:r>
    </w:p>
    <w:p>
      <w:pPr>
        <w:pStyle w:val="Heading1"/>
      </w:pPr>
      <w:r>
        <w:t>Features</w:t>
      </w:r>
    </w:p>
    <w:p>
      <w:r>
        <w:t>- Extract MICR code from cheque images.</w:t>
        <w:br/>
        <w:t>- Extract cheque amount using OCR techniques.</w:t>
        <w:br/>
        <w:t>- Extract the date from cheque images.</w:t>
        <w:br/>
        <w:t>- Preprocess images for better accuracy in OCR.</w:t>
      </w:r>
    </w:p>
    <w:p>
      <w:pPr>
        <w:pStyle w:val="Heading1"/>
      </w:pPr>
      <w:r>
        <w:t>Installation</w:t>
      </w:r>
    </w:p>
    <w:p>
      <w:r>
        <w:t>To install the required dependencies, run:</w:t>
        <w:br/>
        <w:br/>
        <w:t>```bash</w:t>
        <w:br/>
        <w:t>pip install -r requirements.txt</w:t>
        <w:br/>
        <w:t>```</w:t>
      </w:r>
    </w:p>
    <w:p>
      <w:pPr>
        <w:pStyle w:val="Heading1"/>
      </w:pPr>
      <w:r>
        <w:t>Usage</w:t>
      </w:r>
    </w:p>
    <w:p>
      <w:r>
        <w:t>Run the main script to process a cheque image:</w:t>
        <w:br/>
        <w:br/>
        <w:t>```bash</w:t>
        <w:br/>
        <w:t>python main.py</w:t>
        <w:br/>
        <w:t>```</w:t>
        <w:br/>
        <w:t>You can configure the script to input the cheque image and extract details such as MICR code, amount, and date.</w:t>
      </w:r>
    </w:p>
    <w:p>
      <w:pPr>
        <w:pStyle w:val="Heading1"/>
      </w:pPr>
      <w:r>
        <w:t>Requirements</w:t>
      </w:r>
    </w:p>
    <w:p>
      <w:r>
        <w:t>- Python 3.x</w:t>
        <w:br/>
        <w:t>- OpenCV</w:t>
        <w:br/>
        <w:t>- Tesseract OCR</w:t>
        <w:br/>
        <w:t>- Numpy</w:t>
        <w:br/>
        <w:t>- Pillow</w:t>
      </w:r>
    </w:p>
    <w:p>
      <w:pPr>
        <w:pStyle w:val="Heading1"/>
      </w:pPr>
      <w:r>
        <w:t>Contributing</w:t>
      </w:r>
    </w:p>
    <w:p>
      <w:r>
        <w:t>Contributions are welcome. Feel free to fork the repository, submit issues, or create pull requests to help improve the project.</w:t>
      </w:r>
    </w:p>
    <w:p>
      <w:pPr>
        <w:pStyle w:val="Heading1"/>
      </w:pPr>
      <w:r>
        <w:t>License</w:t>
      </w:r>
    </w:p>
    <w:p>
      <w:r>
        <w:t>This project is licensed under the MIT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