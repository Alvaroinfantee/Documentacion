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Bank Statement Analyzer - Documentation</w:t>
      </w:r>
    </w:p>
    <w:p>
      <w:pPr>
        <w:pStyle w:val="Heading1"/>
      </w:pPr>
      <w:r>
        <w:t>Introduction</w:t>
      </w:r>
    </w:p>
    <w:p>
      <w:r>
        <w:t>The Bank Statement Analyzer is a simple Streamlit application that processes CSV files containing financial data. The app provides a summary analysis of transactions and optionally uses GPT-3.5-turbo to generate recommendations and highlight anomalies in the data.</w:t>
      </w:r>
    </w:p>
    <w:p>
      <w:pPr>
        <w:pStyle w:val="Heading1"/>
      </w:pPr>
      <w:r>
        <w:t>Features</w:t>
      </w:r>
    </w:p>
    <w:p>
      <w:r>
        <w:t>- Upload CSV files to analyze financial transactions.</w:t>
        <w:br/>
        <w:t>- Match columns with data like date, debit, credit, and balance.</w:t>
        <w:br/>
        <w:t>- Display summary charts for monthly earnings, expenses, and balance.</w:t>
        <w:br/>
        <w:t>- Generate recommendations based on GPT-3.5-turbo for spending and saving habits.</w:t>
      </w:r>
    </w:p>
    <w:p>
      <w:pPr>
        <w:pStyle w:val="Heading1"/>
      </w:pPr>
      <w:r>
        <w:t>Installation</w:t>
      </w:r>
    </w:p>
    <w:p>
      <w:r>
        <w:t>To install the required dependencies, run the following command:</w:t>
        <w:br/>
        <w:br/>
        <w:t>```bash</w:t>
        <w:br/>
        <w:t>pip install streamlit pandas numpy plotly chardet</w:t>
        <w:br/>
        <w:t>```</w:t>
        <w:br/>
        <w:br/>
        <w:t>Alternatively, you can install all requirements via:</w:t>
        <w:br/>
        <w:br/>
        <w:t>```bash</w:t>
        <w:br/>
        <w:t>pip install -r requirements.txt</w:t>
        <w:br/>
        <w:t>```</w:t>
      </w:r>
    </w:p>
    <w:p>
      <w:pPr>
        <w:pStyle w:val="Heading1"/>
      </w:pPr>
      <w:r>
        <w:t>Usage</w:t>
      </w:r>
    </w:p>
    <w:p>
      <w:r>
        <w:t>To run the application:</w:t>
        <w:br/>
        <w:br/>
        <w:t>```bash</w:t>
        <w:br/>
        <w:t>streamlit run app.py</w:t>
        <w:br/>
        <w:t>```</w:t>
        <w:br/>
        <w:br/>
        <w:t>Once the app is running:</w:t>
        <w:br/>
        <w:t>1. Upload your CSV file.</w:t>
        <w:br/>
        <w:t>2. Map the columns to the corresponding fields like date, debit, credit, etc.</w:t>
        <w:br/>
        <w:t>3. Specify a savings target if desired.</w:t>
        <w:br/>
        <w:t>4. Click "Process" to view a summary and charts of your financial data.</w:t>
      </w:r>
    </w:p>
    <w:p>
      <w:pPr>
        <w:pStyle w:val="Heading1"/>
      </w:pPr>
      <w:r>
        <w:t>Requirements</w:t>
      </w:r>
    </w:p>
    <w:p>
      <w:r>
        <w:t>- streamlit</w:t>
        <w:br/>
        <w:t>- pandas</w:t>
        <w:br/>
        <w:t>- numpy</w:t>
        <w:br/>
        <w:t>- plotly</w:t>
        <w:br/>
        <w:t>- chardet</w:t>
        <w:br/>
        <w:t>- openai</w:t>
      </w:r>
    </w:p>
    <w:p>
      <w:pPr>
        <w:pStyle w:val="Heading1"/>
      </w:pPr>
      <w:r>
        <w:t>Contributing</w:t>
      </w:r>
    </w:p>
    <w:p>
      <w:r>
        <w:t>Feel free to fork this repository, submit issues, or open pull requests to improve the project.</w:t>
      </w:r>
    </w:p>
    <w:p>
      <w:pPr>
        <w:pStyle w:val="Heading1"/>
      </w:pPr>
      <w:r>
        <w:t>License</w:t>
      </w:r>
    </w:p>
    <w:p>
      <w:r>
        <w:t>This project is licensed under the MIT License. See the `LICENSE` file for more details.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