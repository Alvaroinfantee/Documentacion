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Science Project 2023 - Documentation</w:t>
      </w:r>
    </w:p>
    <w:p>
      <w:pPr>
        <w:pStyle w:val="Heading1"/>
      </w:pPr>
      <w:r>
        <w:t>Introduction</w:t>
      </w:r>
    </w:p>
    <w:p>
      <w:r>
        <w:t>This project is the final deliverable for a Data Science course in 2023. It involves data cleaning, processing, and analysis using Python. The main goal is to demonstrate the application of data science techniques on a provided dataset.</w:t>
      </w:r>
    </w:p>
    <w:p>
      <w:pPr>
        <w:pStyle w:val="Heading1"/>
      </w:pPr>
      <w:r>
        <w:t>Project Structure</w:t>
      </w:r>
    </w:p>
    <w:p>
      <w:r>
        <w:t>- `main.py`: Main script for executing the data analysis pipeline.</w:t>
        <w:br/>
        <w:t>- `Dag.py`: DAG (Directed Acyclic Graph) setup for the pipeline.</w:t>
        <w:br/>
        <w:t>- `cleaned_dataset.csv`: Preprocessed dataset used for analysis.</w:t>
        <w:br/>
        <w:t>- `requirements.txt`: List of dependencies required to run the project.</w:t>
      </w:r>
    </w:p>
    <w:p>
      <w:pPr>
        <w:pStyle w:val="Heading1"/>
      </w:pPr>
      <w:r>
        <w:t>Installation</w:t>
      </w:r>
    </w:p>
    <w:p>
      <w:r>
        <w:t>Clone the repository and install the dependencies:</w:t>
        <w:br/>
        <w:br/>
        <w:t>```bash</w:t>
        <w:br/>
        <w:t>git clone https://github.com/Alvaroinfantee/DataSciencePrject.git</w:t>
        <w:br/>
        <w:t>cd DataSciencePrject</w:t>
        <w:br/>
        <w:t>pip install -r requirements.txt</w:t>
        <w:br/>
        <w:t>```</w:t>
      </w:r>
    </w:p>
    <w:p>
      <w:pPr>
        <w:pStyle w:val="Heading1"/>
      </w:pPr>
      <w:r>
        <w:t>Usage</w:t>
      </w:r>
    </w:p>
    <w:p>
      <w:r>
        <w:t>Run the main script to execute the analysis pipeline:</w:t>
        <w:br/>
        <w:br/>
        <w:t>```bash</w:t>
        <w:br/>
        <w:t>python main.py</w:t>
        <w:br/>
        <w:t>```</w:t>
      </w:r>
    </w:p>
    <w:p>
      <w:pPr>
        <w:pStyle w:val="Heading1"/>
      </w:pPr>
      <w:r>
        <w:t>Requirements</w:t>
      </w:r>
    </w:p>
    <w:p>
      <w:r>
        <w:t>- Python 3.x</w:t>
        <w:br/>
        <w:t>- Pandas</w:t>
        <w:br/>
        <w:t>- Other libraries listed in `requirements.txt`</w:t>
      </w:r>
    </w:p>
    <w:p>
      <w:pPr>
        <w:pStyle w:val="Heading1"/>
      </w:pPr>
      <w:r>
        <w:t>Contributing</w:t>
      </w:r>
    </w:p>
    <w:p>
      <w:r>
        <w:t>Contributions are welcome. Feel free to submit issues or pull requests.</w:t>
      </w:r>
    </w:p>
    <w:p>
      <w:pPr>
        <w:pStyle w:val="Heading1"/>
      </w:pPr>
      <w:r>
        <w:t>License</w:t>
      </w:r>
    </w:p>
    <w:p>
      <w:r>
        <w:t>This project is licensed under the MIT License.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