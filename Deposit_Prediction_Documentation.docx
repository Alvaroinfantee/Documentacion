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Deposit Prediction - Documentation</w:t>
      </w:r>
    </w:p>
    <w:p>
      <w:pPr>
        <w:pStyle w:val="Heading1"/>
      </w:pPr>
      <w:r>
        <w:t>Introduction</w:t>
      </w:r>
    </w:p>
    <w:p>
      <w:r>
        <w:t>This project uses machine learning techniques to predict whether a client will subscribe to a term deposit based on various factors. It focuses on the financial dataset `bank.csv` and applies predictive modeling techniques.</w:t>
      </w:r>
    </w:p>
    <w:p>
      <w:pPr>
        <w:pStyle w:val="Heading1"/>
      </w:pPr>
      <w:r>
        <w:t>Project Overview</w:t>
      </w:r>
    </w:p>
    <w:p>
      <w:r>
        <w:t>The goal is to build a predictive model using customer data to classify whether a client will subscribe to a bank deposit product. The `main.py` script handles data processing, training, and evaluation.</w:t>
      </w:r>
    </w:p>
    <w:p>
      <w:pPr>
        <w:pStyle w:val="Heading1"/>
      </w:pPr>
      <w:r>
        <w:t>Dataset</w:t>
      </w:r>
    </w:p>
    <w:p>
      <w:r>
        <w:t>The dataset (`bank.csv`) includes various client attributes such as age, job, marital status, education, and previous interactions with the bank. The model is trained to predict the outcome of a bank deposit subscription.</w:t>
      </w:r>
    </w:p>
    <w:p>
      <w:pPr>
        <w:pStyle w:val="Heading1"/>
      </w:pPr>
      <w:r>
        <w:t>Installation</w:t>
      </w:r>
    </w:p>
    <w:p>
      <w:r>
        <w:t>Clone the repository and install the required dependencies:</w:t>
        <w:br/>
        <w:br/>
        <w:t>```bash</w:t>
        <w:br/>
        <w:t>git clone https://github.com/Alvaroinfantee/DepositPrediction.git</w:t>
        <w:br/>
        <w:t>cd DepositPrediction</w:t>
        <w:br/>
        <w:t>pip install -r requirements.txt</w:t>
        <w:br/>
        <w:t>```</w:t>
      </w:r>
    </w:p>
    <w:p>
      <w:pPr>
        <w:pStyle w:val="Heading1"/>
      </w:pPr>
      <w:r>
        <w:t>Usage</w:t>
      </w:r>
    </w:p>
    <w:p>
      <w:r>
        <w:t>Run the main Python script to train and evaluate the model:</w:t>
        <w:br/>
        <w:br/>
        <w:t>```bash</w:t>
        <w:br/>
        <w:t>python main.py</w:t>
        <w:br/>
        <w:t>```</w:t>
      </w:r>
    </w:p>
    <w:p>
      <w:pPr>
        <w:pStyle w:val="Heading1"/>
      </w:pPr>
      <w:r>
        <w:t>Requirements</w:t>
      </w:r>
    </w:p>
    <w:p>
      <w:r>
        <w:t>- Python 3.x</w:t>
        <w:br/>
        <w:t>- Pandas</w:t>
        <w:br/>
        <w:t>- Scikit-learn</w:t>
        <w:br/>
        <w:t>- NumPy</w:t>
      </w:r>
    </w:p>
    <w:p>
      <w:pPr>
        <w:pStyle w:val="Heading1"/>
      </w:pPr>
      <w:r>
        <w:t>Contributing</w:t>
      </w:r>
    </w:p>
    <w:p>
      <w:r>
        <w:t>Contributions are welcome. Please fork this repository, submit issues, or create pull requests to help improve the project.</w:t>
      </w:r>
    </w:p>
    <w:p>
      <w:pPr>
        <w:pStyle w:val="Heading1"/>
      </w:pPr>
      <w:r>
        <w:t>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