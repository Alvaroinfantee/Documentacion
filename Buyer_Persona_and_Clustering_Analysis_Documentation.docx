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Buyer Persona and Clustering Analysis - Documentation</w:t>
      </w:r>
    </w:p>
    <w:p>
      <w:pPr>
        <w:pStyle w:val="Heading1"/>
      </w:pPr>
      <w:r>
        <w:t>Introduction</w:t>
      </w:r>
    </w:p>
    <w:p>
      <w:r>
        <w:t>This project performs two main tasks:</w:t>
        <w:br/>
        <w:t>1. **General Buyer Persona Calculation**: It calculates the general profile of the buyer using summary statistics such as average age, most common gender, profession, salary range, and nationality.</w:t>
        <w:br/>
        <w:t>2. **Customer Segmentation via K-Means Clustering**: It uses K-Means clustering to segment customers based on numerical features like age, transaction amount, and total transactions, then analyzes each segment.</w:t>
      </w:r>
    </w:p>
    <w:p>
      <w:pPr>
        <w:pStyle w:val="Heading1"/>
      </w:pPr>
      <w:r>
        <w:t>1. General Buyer Persona Calculation</w:t>
      </w:r>
    </w:p>
    <w:p>
      <w:r>
        <w:t>The following buyer attributes are calculated from the dataset:</w:t>
        <w:br/>
        <w:t>- **Average Age**</w:t>
        <w:br/>
        <w:t>- **Most Common Gender**</w:t>
        <w:br/>
        <w:t>- **Most Common Salary Range**</w:t>
        <w:br/>
        <w:t>- **Most Common Province**</w:t>
        <w:br/>
        <w:t>- **Most Common Profession**</w:t>
        <w:br/>
        <w:t>- **Most Common Nationality**</w:t>
        <w:br/>
        <w:t>- **Average Transaction Amount**</w:t>
        <w:br/>
        <w:t>- **Total Number of Transactions**</w:t>
        <w:br/>
        <w:br/>
        <w:t>These statistics give a general overview of the most common traits of buyers in the dataset.</w:t>
      </w:r>
    </w:p>
    <w:p>
      <w:pPr>
        <w:pStyle w:val="Heading1"/>
      </w:pPr>
      <w:r>
        <w:t>2. K-Means Clustering for Customer Segmentation</w:t>
      </w:r>
    </w:p>
    <w:p>
      <w:r>
        <w:t>K-Means clustering is applied to the dataset to segment customers into distinct groups based on their age, transaction amount, and total number of transactions. The following steps are followed:</w:t>
        <w:br/>
        <w:br/>
        <w:t>- **Data Preparation**: Select the relevant numerical features (Age, Transaction Amount, Total Transactions) and handle missing values.</w:t>
        <w:br/>
        <w:t>- **Standardization**: Use `StandardScaler` to standardize the data before applying K-Means clustering.</w:t>
        <w:br/>
        <w:t>- **Clustering**: Apply K-Means clustering to group customers into 3 clusters (adjustable).</w:t>
        <w:br/>
        <w:t>- **Cluster Analysis**: For each cluster, the average age, most common gender, average transaction amount, and total number of transactions are analyzed.</w:t>
      </w:r>
    </w:p>
    <w:p>
      <w:pPr>
        <w:pStyle w:val="Heading1"/>
      </w:pPr>
      <w:r>
        <w:t>Usage</w:t>
      </w:r>
    </w:p>
    <w:p>
      <w:r>
        <w:t>1. Load the dataset from an Excel file.</w:t>
        <w:br/>
        <w:t>2. Run the persona calculation script to get the general profile of buyers.</w:t>
        <w:br/>
        <w:t>3. Run the K-Means clustering script to segment customers and analyze each segment based on the provided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